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40088" w14:textId="77777777" w:rsidR="00F5626C" w:rsidRDefault="003E1397">
      <w:pPr>
        <w:rPr>
          <w:b/>
          <w:color w:val="A80000"/>
          <w:sz w:val="40"/>
        </w:rPr>
      </w:pPr>
      <w:r>
        <w:rPr>
          <w:b/>
          <w:color w:val="A80000"/>
          <w:sz w:val="40"/>
        </w:rPr>
        <w:t>🌟 Welcome to the Chandigarh Office 🌟</w:t>
      </w:r>
    </w:p>
    <w:p w14:paraId="23B9ABEF" w14:textId="378EC67E" w:rsidR="00B12A91" w:rsidRPr="00B12A91" w:rsidRDefault="00B12A91">
      <w:pPr>
        <w:rPr>
          <w:b/>
          <w:bCs/>
          <w:color w:val="00B0F0"/>
          <w:sz w:val="24"/>
          <w:szCs w:val="24"/>
        </w:rPr>
      </w:pPr>
      <w:r w:rsidRPr="00B12A91">
        <w:rPr>
          <w:b/>
          <w:bCs/>
          <w:color w:val="00B0F0"/>
          <w:sz w:val="24"/>
          <w:szCs w:val="24"/>
        </w:rPr>
        <w:t xml:space="preserve">7th &amp; </w:t>
      </w:r>
      <w:r w:rsidR="00514EAB">
        <w:rPr>
          <w:b/>
          <w:bCs/>
          <w:color w:val="00B0F0"/>
          <w:sz w:val="24"/>
          <w:szCs w:val="24"/>
        </w:rPr>
        <w:t>6</w:t>
      </w:r>
      <w:r w:rsidRPr="00B12A91">
        <w:rPr>
          <w:b/>
          <w:bCs/>
          <w:color w:val="00B0F0"/>
          <w:sz w:val="24"/>
          <w:szCs w:val="24"/>
        </w:rPr>
        <w:t>th Floor, Landmark Plaza, F3 Towers, Special Economic Zone A - 40A QuarkCity India Pvt. Ltd, Punjab Sector 62, Sahibzada Ajit Singh Nagar, Punjab 160062</w:t>
      </w:r>
    </w:p>
    <w:p w14:paraId="66BC1F2D" w14:textId="77777777" w:rsidR="00B12A91" w:rsidRPr="00A01B8C" w:rsidRDefault="003E1397">
      <w:pPr>
        <w:rPr>
          <w:b/>
          <w:bCs/>
          <w:color w:val="F79646" w:themeColor="accent6"/>
          <w:sz w:val="24"/>
        </w:rPr>
      </w:pPr>
      <w:r>
        <w:rPr>
          <w:sz w:val="24"/>
        </w:rPr>
        <w:br/>
      </w:r>
      <w:r w:rsidRPr="00A01B8C">
        <w:rPr>
          <w:b/>
          <w:bCs/>
          <w:color w:val="F79646" w:themeColor="accent6"/>
          <w:sz w:val="24"/>
        </w:rPr>
        <w:t>We hope everything is going great with you.</w:t>
      </w:r>
      <w:r w:rsidRPr="00A01B8C">
        <w:rPr>
          <w:b/>
          <w:bCs/>
          <w:color w:val="F79646" w:themeColor="accent6"/>
          <w:sz w:val="24"/>
        </w:rPr>
        <w:br/>
        <w:t>Thank you for visiting our site.</w:t>
      </w:r>
    </w:p>
    <w:p w14:paraId="07ACEE5D" w14:textId="77777777" w:rsidR="00B12A91" w:rsidRPr="00A01B8C" w:rsidRDefault="00B12A91">
      <w:pPr>
        <w:rPr>
          <w:b/>
          <w:bCs/>
          <w:color w:val="F79646" w:themeColor="accent6"/>
          <w:sz w:val="24"/>
        </w:rPr>
      </w:pPr>
    </w:p>
    <w:p w14:paraId="45553E64" w14:textId="05F3C13E" w:rsidR="00F5626C" w:rsidRPr="00A01B8C" w:rsidRDefault="00B12A91">
      <w:pPr>
        <w:rPr>
          <w:b/>
          <w:bCs/>
          <w:color w:val="F79646" w:themeColor="accent6"/>
          <w:sz w:val="24"/>
        </w:rPr>
      </w:pPr>
      <w:r w:rsidRPr="00A01B8C">
        <w:rPr>
          <w:b/>
          <w:bCs/>
          <w:color w:val="F79646" w:themeColor="accent6"/>
          <w:sz w:val="24"/>
        </w:rPr>
        <w:t>Keep smiling, keep laughing.</w:t>
      </w:r>
      <w:r w:rsidRPr="00A01B8C">
        <w:rPr>
          <w:b/>
          <w:bCs/>
          <w:color w:val="F79646" w:themeColor="accent6"/>
          <w:sz w:val="24"/>
        </w:rPr>
        <w:br/>
        <w:t>Most people in this office have already lived half of their lives.</w:t>
      </w:r>
      <w:r w:rsidRPr="00A01B8C">
        <w:rPr>
          <w:b/>
          <w:bCs/>
          <w:color w:val="F79646" w:themeColor="accent6"/>
          <w:sz w:val="24"/>
        </w:rPr>
        <w:br/>
        <w:t>So in the life that remains, never break anyone’s heart.</w:t>
      </w:r>
      <w:r w:rsidRPr="00A01B8C">
        <w:rPr>
          <w:b/>
          <w:bCs/>
          <w:color w:val="F79646" w:themeColor="accent6"/>
          <w:sz w:val="24"/>
        </w:rPr>
        <w:br/>
        <w:t>Keep forgiving everyone.</w:t>
      </w:r>
      <w:r w:rsidRPr="00A01B8C">
        <w:rPr>
          <w:b/>
          <w:bCs/>
          <w:color w:val="F79646" w:themeColor="accent6"/>
          <w:sz w:val="24"/>
        </w:rPr>
        <w:br/>
        <w:t>And when you leave this world, never carry anyone’s hatred with you.</w:t>
      </w:r>
      <w:r w:rsidR="003E1397" w:rsidRPr="00B12A91">
        <w:rPr>
          <w:b/>
          <w:bCs/>
          <w:sz w:val="24"/>
        </w:rPr>
        <w:br/>
      </w:r>
      <w:r w:rsidR="003E1397" w:rsidRPr="00B12A91">
        <w:rPr>
          <w:b/>
          <w:bCs/>
          <w:sz w:val="24"/>
        </w:rPr>
        <w:br/>
        <w:t xml:space="preserve">✅ </w:t>
      </w:r>
      <w:r w:rsidR="003E1397" w:rsidRPr="00A01B8C">
        <w:rPr>
          <w:b/>
          <w:bCs/>
          <w:color w:val="00B050"/>
          <w:sz w:val="24"/>
        </w:rPr>
        <w:t>If you like this site, please feel free to email us your feedback — we'd love to hear from you!</w:t>
      </w:r>
      <w:r w:rsidR="003E1397" w:rsidRPr="00B12A91">
        <w:rPr>
          <w:b/>
          <w:bCs/>
          <w:sz w:val="24"/>
        </w:rPr>
        <w:br/>
      </w:r>
      <w:r w:rsidR="003E1397" w:rsidRPr="00B12A91">
        <w:rPr>
          <w:b/>
          <w:bCs/>
          <w:sz w:val="24"/>
        </w:rPr>
        <w:br/>
        <w:t xml:space="preserve">❌ </w:t>
      </w:r>
      <w:r w:rsidR="003E1397" w:rsidRPr="00A01B8C">
        <w:rPr>
          <w:b/>
          <w:bCs/>
          <w:color w:val="FF0000"/>
          <w:sz w:val="24"/>
        </w:rPr>
        <w:t>If you don’t like it, no problem — you can simply dislike it. Your opinion helps us improve. 😊</w:t>
      </w:r>
    </w:p>
    <w:sectPr w:rsidR="00F5626C" w:rsidRPr="00A01B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7012766">
    <w:abstractNumId w:val="8"/>
  </w:num>
  <w:num w:numId="2" w16cid:durableId="2090736665">
    <w:abstractNumId w:val="6"/>
  </w:num>
  <w:num w:numId="3" w16cid:durableId="905335618">
    <w:abstractNumId w:val="5"/>
  </w:num>
  <w:num w:numId="4" w16cid:durableId="796266042">
    <w:abstractNumId w:val="4"/>
  </w:num>
  <w:num w:numId="5" w16cid:durableId="1231650420">
    <w:abstractNumId w:val="7"/>
  </w:num>
  <w:num w:numId="6" w16cid:durableId="1877431050">
    <w:abstractNumId w:val="3"/>
  </w:num>
  <w:num w:numId="7" w16cid:durableId="2077435251">
    <w:abstractNumId w:val="2"/>
  </w:num>
  <w:num w:numId="8" w16cid:durableId="1699620055">
    <w:abstractNumId w:val="1"/>
  </w:num>
  <w:num w:numId="9" w16cid:durableId="76777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397"/>
    <w:rsid w:val="0041020E"/>
    <w:rsid w:val="004B6FBF"/>
    <w:rsid w:val="00514EAB"/>
    <w:rsid w:val="00684C9D"/>
    <w:rsid w:val="008C551F"/>
    <w:rsid w:val="00900594"/>
    <w:rsid w:val="00952B39"/>
    <w:rsid w:val="00985C9F"/>
    <w:rsid w:val="00A01B8C"/>
    <w:rsid w:val="00AA1D8D"/>
    <w:rsid w:val="00B12A91"/>
    <w:rsid w:val="00B47730"/>
    <w:rsid w:val="00BE5F5F"/>
    <w:rsid w:val="00C47A06"/>
    <w:rsid w:val="00CB0664"/>
    <w:rsid w:val="00F562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863B81"/>
  <w14:defaultImageDpi w14:val="300"/>
  <w15:docId w15:val="{12C78E0D-3A91-4536-9489-FD5EA34F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9F656F-92C1-442D-AE2C-3E6CBE268D48}">
  <we:reference id="790c9c2d-7fa7-4475-b133-d60a0265658f" version="2.0.0.3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Sunil Kumar Harbans</cp:lastModifiedBy>
  <cp:revision>6</cp:revision>
  <dcterms:created xsi:type="dcterms:W3CDTF">2013-12-23T23:15:00Z</dcterms:created>
  <dcterms:modified xsi:type="dcterms:W3CDTF">2025-05-14T13:48:00Z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623b29-abd1-4de3-a20c-27566d79b7c7_Enabled">
    <vt:lpwstr>true</vt:lpwstr>
  </property>
  <property fmtid="{D5CDD505-2E9C-101B-9397-08002B2CF9AE}" pid="3" name="MSIP_Label_3b623b29-abd1-4de3-a20c-27566d79b7c7_SetDate">
    <vt:lpwstr>2025-05-10T11:18:33Z</vt:lpwstr>
  </property>
  <property fmtid="{D5CDD505-2E9C-101B-9397-08002B2CF9AE}" pid="4" name="MSIP_Label_3b623b29-abd1-4de3-a20c-27566d79b7c7_Method">
    <vt:lpwstr>Standard</vt:lpwstr>
  </property>
  <property fmtid="{D5CDD505-2E9C-101B-9397-08002B2CF9AE}" pid="5" name="MSIP_Label_3b623b29-abd1-4de3-a20c-27566d79b7c7_Name">
    <vt:lpwstr>3b623b29-abd1-4de3-a20c-27566d79b7c7</vt:lpwstr>
  </property>
  <property fmtid="{D5CDD505-2E9C-101B-9397-08002B2CF9AE}" pid="6" name="MSIP_Label_3b623b29-abd1-4de3-a20c-27566d79b7c7_SiteId">
    <vt:lpwstr>cbede638-a3d9-459f-8f4e-24ced73b4e5e</vt:lpwstr>
  </property>
  <property fmtid="{D5CDD505-2E9C-101B-9397-08002B2CF9AE}" pid="7" name="MSIP_Label_3b623b29-abd1-4de3-a20c-27566d79b7c7_ActionId">
    <vt:lpwstr>5ee3cad2-0da3-4147-8447-a6226110aef9</vt:lpwstr>
  </property>
  <property fmtid="{D5CDD505-2E9C-101B-9397-08002B2CF9AE}" pid="8" name="MSIP_Label_3b623b29-abd1-4de3-a20c-27566d79b7c7_ContentBits">
    <vt:lpwstr>0</vt:lpwstr>
  </property>
  <property fmtid="{D5CDD505-2E9C-101B-9397-08002B2CF9AE}" pid="9" name="MSIP_Label_3b623b29-abd1-4de3-a20c-27566d79b7c7_Tag">
    <vt:lpwstr>10, 3, 0, 1</vt:lpwstr>
  </property>
</Properties>
</file>